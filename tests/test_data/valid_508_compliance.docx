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document with proper formatting.</w:t>
      </w:r>
    </w:p>
    <w:p>
      <w:r>
        <w:t>All images have alt text.</w:t>
      </w:r>
    </w:p>
    <w:p>
      <w:r>
        <w:t>Tables have proper headers.</w:t>
      </w:r>
    </w:p>
    <w:p>
      <w:r>
        <w:t>Links have descriptive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