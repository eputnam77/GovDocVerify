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 us at (202) 267-1000.</w:t>
      </w:r>
    </w:p>
    <w:p>
      <w:r>
        <w:t>For emergencies, call (800) 555-1212.</w:t>
      </w:r>
    </w:p>
    <w:p>
      <w:r>
        <w:t>The office number is (703) 123-4567.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