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document with [PLACEHOLDER].</w:t>
      </w:r>
    </w:p>
    <w:p>
      <w:r>
        <w:t>This is another sentence with &lt;PLACEHOLDER&gt;.</w:t>
      </w:r>
    </w:p>
    <w:p>
      <w:r>
        <w:t>This is a third sentence with {PLACEHOLDER}.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