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This is a very long paragraph that exceeds the acceptable length limit. This is a very long paragraph that exceeds the acceptable length limit. This is a very long paragraph that exceeds the acceptable length limit. This is a very long paragraph that exceeds the acceptable length limit. This is a very long paragraph that exceeds the acceptable length limit. This is a very long paragraph that exceeds the acceptable length limit. This is a very long paragraph that exceeds the acceptable length limit. This is a very long paragraph that exceeds the acceptable length limit. This is a very long paragraph that exceeds the acceptable length limit. This is a very long paragraph that exceeds the acceptable length limit. This is a very long paragraph that exceeds the acceptable length limit. This is a very long paragraph that exceeds the acceptable length limit. This is a very long paragraph that exceeds the acceptable length limit. This is a very long paragraph that exceeds the acceptable length limit. This is a very long paragraph that exceeds the acceptable length limit. This is a very long paragraph that exceeds the acceptable length limit. This is a very long paragraph that exceeds the acceptable length limit. This is a very long paragraph that exceeds the acceptable length limit. This is a very long paragraph that exceeds the acceptable length limit. This is a very long paragraph that exceeds the acceptable length limit. </w:t>
      </w:r>
    </w:p>
    <w:p>
      <w:r>
        <w:t xml:space="preserve">This is another very long paragraph that exceeds the acceptable length limit. This is another very long paragraph that exceeds the acceptable length limit. This is another very long paragraph that exceeds the acceptable length limit. This is another very long paragraph that exceeds the acceptable length limit. This is another very long paragraph that exceeds the acceptable length limit. This is another very long paragraph that exceeds the acceptable length limit. This is another very long paragraph that exceeds the acceptable length limit. This is another very long paragraph that exceeds the acceptable length limit. This is another very long paragraph that exceeds the acceptable length limit. This is another very long paragraph that exceeds the acceptable length limit. This is another very long paragraph that exceeds the acceptable length limit. This is another very long paragraph that exceeds the acceptable length limit. This is another very long paragraph that exceeds the acceptable length limit. This is another very long paragraph that exceeds the acceptable length limit. This is another very long paragraph that exceeds the acceptable length limit. This is another very long paragraph that exceeds the acceptable length limit. This is another very long paragraph that exceeds the acceptable length limit. This is another very long paragraph that exceeds the acceptable length limit. This is another very long paragraph that exceeds the acceptable length limit. This is another very long paragraph that exceeds the acceptable length limit. </w:t>
      </w:r>
    </w:p>
    <w:p>
      <w:r>
        <w:t xml:space="preserve">This is a third very long paragraph that exceeds the acceptable length limit. This is a third very long paragraph that exceeds the acceptable length limit. This is a third very long paragraph that exceeds the acceptable length limit. This is a third very long paragraph that exceeds the acceptable length limit. This is a third very long paragraph that exceeds the acceptable length limit. This is a third very long paragraph that exceeds the acceptable length limit. This is a third very long paragraph that exceeds the acceptable length limit. This is a third very long paragraph that exceeds the acceptable length limit. This is a third very long paragraph that exceeds the acceptable length limit. This is a third very long paragraph that exceeds the acceptable length limit. This is a third very long paragraph that exceeds the acceptable length limit. This is a third very long paragraph that exceeds the acceptable length limit. This is a third very long paragraph that exceeds the acceptable length limit. This is a third very long paragraph that exceeds the acceptable length limit. This is a third very long paragraph that exceeds the acceptable length limit. This is a third very long paragraph that exceeds the acceptable length limit. This is a third very long paragraph that exceeds the acceptable length limit. This is a third very long paragraph that exceeds the acceptable length limit. This is a third very long paragraph that exceeds the acceptable length limit. This is a third very long paragraph that exceeds the acceptable length limit.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