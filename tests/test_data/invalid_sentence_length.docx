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a very long sentence that exceeds the acceptable length limit and contains many words and phrases that make it difficult to read and understand, especially for readers who may not be familiar with the subject matter or who may be reading quickly through the document.</w:t>
      </w:r>
    </w:p>
    <w:p>
      <w:r>
        <w:t>This is another very long sentence that exceeds the acceptable length limit and contains many words and phrases that make it difficult to read and understand, especially for readers who may not be familiar with the subject matter or who may be reading quickly through the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