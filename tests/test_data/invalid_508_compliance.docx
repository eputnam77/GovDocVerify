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document with improper formatting.</w:t>
      </w:r>
    </w:p>
    <w:p>
      <w:r>
        <w:t>Images without alt text.</w:t>
      </w:r>
    </w:p>
    <w:p>
      <w:r>
        <w:t>Tables without headers.</w:t>
      </w:r>
    </w:p>
    <w:p>
      <w:r>
        <w:t>Links without descriptive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