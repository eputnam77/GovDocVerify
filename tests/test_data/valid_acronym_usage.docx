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Federal Aviation Administration (FAA) is responsible for aviation safety.</w:t>
      </w:r>
    </w:p>
    <w:p>
      <w:r>
        <w:t>The FAA oversees all aspects of civil aviation.</w:t>
      </w:r>
    </w:p>
    <w:p>
      <w:r>
        <w:t>The FAA's mission is to provide the safest, most efficient aerospace system in the world.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