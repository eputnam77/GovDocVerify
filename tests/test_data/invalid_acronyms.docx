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FAA is responsible for aviation safety.</w:t>
      </w:r>
    </w:p>
    <w:p>
      <w:r>
        <w:t>The FAA oversees all aspects of civil aviation.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